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Q&amp;A – Python (Detailed)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What are the key features of Python as a programming language?</w:t>
        <w:br w:type="textWrapping"/>
        <w:t xml:space="preserve">Python is a high-level, general-purpose programming language.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and readable syntax.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Interpreted (no compilation required).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Dynamically typed (no need to declare variable types).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Object-oriented (supports classes and objects).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Cross-platform (runs on Windows, Linux, macOS).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 standard library and third-party packages.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How is Python interpreted and dynamically typed?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Interpreted: Code runs line by line using the Python interpreter.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Dynamically typed: Type is decided at runtime.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5      # integer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"Hi"   # now string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Explain the difference between Python 2 and Python 3.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2: Legacy version, print is a statement (print "Hello"), ASCII by default.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3: Current version, print is a function (print("Hello")), Unicode by default, f-strings supported.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is PEP 8 and why is it important?</w:t>
        <w:br w:type="textWrapping"/>
        <w:t xml:space="preserve">PEP 8 is the official style guide for Python. It ensures consistency in code (indentation, naming conventions, spacing), making it easier to read and maintain.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How do you write comments in Python?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Single-line: # This is a comment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Multi-line: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multi-line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What are Python’s built-in data types? Give examples.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539437936"/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Numeric: int, float, complex → x = 3.14</w:t>
          </w:r>
        </w:sdtContent>
      </w:sdt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312559956"/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Sequence: list, tuple, range → [1,2,3]</w:t>
          </w:r>
        </w:sdtContent>
      </w:sdt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441898788"/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Text: str → "Hello"</w:t>
          </w:r>
        </w:sdtContent>
      </w:sdt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308087898"/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Set: set, frozenset → {1,2,3}</w:t>
          </w:r>
        </w:sdtContent>
      </w:sdt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468536687"/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Mapping: dict → {'a':1}</w:t>
          </w:r>
        </w:sdtContent>
      </w:sdt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Boolean: True/False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NoneType: None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What is the difference between mutable and immutable types?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691360636"/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Mutable: Can be changed after creation → list, dict, set.</w:t>
          </w:r>
        </w:sdtContent>
      </w:sdt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2125746500"/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Immutable: Cannot be changed → int, str, tuple.</w:t>
          </w:r>
        </w:sdtContent>
      </w:sdt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lst = [1,2]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lst.append(3)   # works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"hi"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s[0] = "H"      # error (immutable)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How is None different from 0 and False?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= no value assigned (type NoneType).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= integer zero.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 = boolean false.</w:t>
        <w:br w:type="textWrapping"/>
        <w:t xml:space="preserve">They are not equal but all are treated as False in conditions.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What is type casting?</w:t>
        <w:br w:type="textWrapping"/>
        <w:t xml:space="preserve">Changing one type to another: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int(3.9)     # 3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float(5)     # 5.0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str(123)     # '123'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How do you check the type of a variable?</w:t>
        <w:br w:type="textWrapping"/>
        <w:t xml:space="preserve">Use type() function.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10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print(type(x))   # &lt;class 'int'&gt;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What are the different types of operators in Python?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Arithmetic: + - * / // % **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Comparison: == != &gt; &lt; &gt;= &lt;=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Logical: and or not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Assignment: = += -= etc.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Bitwise: &amp; | ^ ~ &lt;&lt; &gt;&gt;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Identity: is, is not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Membership: in, not in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Explain the difference between / and //.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= floating division (10/3 = 3.33)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= floor division (10//3 = 3)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How does is differ from ==?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 checks value equality.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checks memory identity.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a=[1,2]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b=[1,2]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a==b   # True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is b # False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What does the % operator do?</w:t>
        <w:br w:type="textWrapping"/>
        <w:t xml:space="preserve">It returns the remainder. Example: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10 % 3   # 1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363405165"/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15. Explain operator precedence in Python.</w:t>
            <w:br w:type="textWrapping"/>
            <w:t xml:space="preserve">Defines the order in which operations are executed.</w:t>
            <w:br w:type="textWrapping"/>
            <w:t xml:space="preserve">Order: Parentheses → Exponent → Multiplication/Division → Addition/Subtraction.</w:t>
          </w:r>
        </w:sdtContent>
      </w:sdt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How do you write an if-elif-else statement?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5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x &gt; 0: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print("Positive")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x == 0: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print("Zero")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print("Negative")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What is the difference between nested if and multiple elif conditions?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Nested if: An if inside another if.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elif: Sequential multiple conditions.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Can Python have an else without if?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 general syntax.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loops can have else after them (executed if no break occurs).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What is the difference between for and while loops?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for: Iterates over sequences.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while: Runs until condition becomes false.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How does break differ from continue?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break: Exits the loop.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continue: Skips current iteration.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What is the use of the pass statement?</w:t>
        <w:br w:type="textWrapping"/>
        <w:t xml:space="preserve">pass does nothing. It is a placeholder when code is required syntactically.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How do you use a for loop with range()?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range(3):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print(i)   # 0,1,2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How do you define and call a function in Python?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greet(name):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f"Hello {name}"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print(greet("Tom"))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 Function with vs without return value?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return: Gives output.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return: Just executes.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 Explain default arguments.</w:t>
        <w:br w:type="textWrapping"/>
        <w:t xml:space="preserve">Predefined values if not passed.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add(x, y=5):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x+y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add(3)  # 8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 Difference between *args and **kwargs?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*args: multiple positional args.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**kwargs: multiple keyword args.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test(*args, **kwargs):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print(args, kwargs)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 Difference between list, tuple, and set?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List: ordered, mutable.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Tuple: ordered, immutable.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Set: unordered, unique.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 How do you add and remove list elements?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append(), insert() to add.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remove(), pop() to remove.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 How do you access dictionary values?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= {'a':1, 'b':2}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print(d['a'])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print(d.get('b'))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 How do you merge dictionaries (Python 3.9+)?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d1={'a':1}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d2={'b':2}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d3 = d1 | d2   # {'a':1,'b':2}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 How do you slice a string?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"Python"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print(s[0:4])   # Pyth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32. Difference between .find() and .index()?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.find() returns -1 if not found.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.index() raises error.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33. How do you remove whitespace from a string?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strip() = both sides.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lstrip() = left.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rstrip() = right.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34. What is string interpolation?</w:t>
        <w:br w:type="textWrapping"/>
        <w:t xml:space="preserve">Inserting variables inside strings.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name="Tom"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print(f"Hello {name}")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35. How do you read and write files?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f=open("test.txt","w")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f.write("Hello")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f.close()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f=open("test.txt","r")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print(f.read())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f.close()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36. Difference between read(), readline(), readlines()?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51262914"/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read() → whole file.</w:t>
          </w:r>
        </w:sdtContent>
      </w:sdt>
    </w:p>
    <w:p w:rsidR="00000000" w:rsidDel="00000000" w:rsidP="00000000" w:rsidRDefault="00000000" w:rsidRPr="00000000" w14:paraId="0000009A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96702862"/>
          <w:tag w:val="goog_rdk_9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readline() → one line.</w:t>
          </w:r>
        </w:sdtContent>
      </w:sdt>
    </w:p>
    <w:p w:rsidR="00000000" w:rsidDel="00000000" w:rsidP="00000000" w:rsidRDefault="00000000" w:rsidRPr="00000000" w14:paraId="0000009B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49003085"/>
          <w:tag w:val="goog_rdk_1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readlines() → list of lines.</w:t>
          </w:r>
        </w:sdtContent>
      </w:sdt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37. Why is with statement recommended for file handling?</w:t>
        <w:br w:type="textWrapping"/>
        <w:t xml:space="preserve">It auto-closes file even if error occurs.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open("test.txt","r") as f: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print(f.read())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38. How do you handle exceptions?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x=1/0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ZeroDivisionError: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print("Error")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39. Difference between try-except and try-finally?</w:t>
      </w:r>
    </w:p>
    <w:p w:rsidR="00000000" w:rsidDel="00000000" w:rsidP="00000000" w:rsidRDefault="00000000" w:rsidRPr="00000000" w14:paraId="000000A5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try-except: catches error.</w:t>
      </w:r>
    </w:p>
    <w:p w:rsidR="00000000" w:rsidDel="00000000" w:rsidP="00000000" w:rsidRDefault="00000000" w:rsidRPr="00000000" w14:paraId="000000A6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try-finally: ensures cleanup runs regardless.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40. How do you raise custom exception?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raise ValueError("Invalid input")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41. How do you import a module?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print(math.sqrt(16))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42. Difference between import module and from module import function?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-2101454589"/>
          <w:tag w:val="goog_rdk_1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import math → math.sqrt(4)</w:t>
          </w:r>
        </w:sdtContent>
      </w:sdt>
    </w:p>
    <w:p w:rsidR="00000000" w:rsidDel="00000000" w:rsidP="00000000" w:rsidRDefault="00000000" w:rsidRPr="00000000" w14:paraId="000000AE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id w:val="1125818365"/>
          <w:tag w:val="goog_rdk_1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from math import sqrt → sqrt(4)</w:t>
          </w:r>
        </w:sdtContent>
      </w:sdt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43. How do you install third-party packages?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package_name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44. What is a lambda function?</w:t>
        <w:br w:type="textWrapping"/>
        <w:t xml:space="preserve">Anonymous one-line function.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 = lambda x: x**2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print(square(5))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45. Explain list comprehension.</w:t>
        <w:br w:type="textWrapping"/>
        <w:t xml:space="preserve">Short way to create lists.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[x**2 for x in range(5)]  # [0,1,4,9,16]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46. Give five built-in functions.</w:t>
        <w:br w:type="textWrapping"/>
        <w:t xml:space="preserve">len(), type(), sum(), print(), max()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47. Purpose of dir()?</w:t>
        <w:br w:type="textWrapping"/>
        <w:t xml:space="preserve">Shows attributes/methods of object.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print(dir([]))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48. How to check Python version?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print(sys.version)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7yE2zA3lcsd6g9SBY1NW+roMiA==">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IwoBORIeChwIB0IYCg9UaW1lcyBOZXcgUm9tYW4SBUNhcmRvGiQKAjEwEh4KHAgHQhgKD1RpbWVzIE5ldyBSb21hbhIFQ2FyZG8aJAoCMTESHgocCAdCGAoPVGltZXMgTmV3IFJvbWFuEgVDYXJkbxokCgIxMhIeChwIB0IYCg9UaW1lcyBOZXcgUm9tYW4SBUNhcmRvOAByITFDcFNQUW42SlZRbG83NmdSTWM4VGtZeEFUUVVsWkoz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