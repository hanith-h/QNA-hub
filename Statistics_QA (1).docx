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50770" w14:textId="77777777" w:rsidR="00A54CF9" w:rsidRPr="00F71DF8" w:rsidRDefault="00000000" w:rsidP="00F71DF8">
      <w:pPr>
        <w:pStyle w:val="Heading1"/>
        <w:ind w:left="360"/>
        <w:rPr>
          <w:color w:val="auto"/>
        </w:rPr>
      </w:pPr>
      <w:r w:rsidRPr="00F71DF8">
        <w:rPr>
          <w:color w:val="auto"/>
        </w:rPr>
        <w:t>Q&amp;A - Statistics</w:t>
      </w:r>
    </w:p>
    <w:p w14:paraId="155B206B" w14:textId="59768A36" w:rsidR="00A54CF9" w:rsidRPr="00F71DF8" w:rsidRDefault="00000000" w:rsidP="00F71DF8">
      <w:pPr>
        <w:pStyle w:val="Heading2"/>
        <w:numPr>
          <w:ilvl w:val="0"/>
          <w:numId w:val="11"/>
        </w:numPr>
        <w:rPr>
          <w:color w:val="auto"/>
        </w:rPr>
      </w:pPr>
      <w:r w:rsidRPr="00F71DF8">
        <w:rPr>
          <w:color w:val="auto"/>
        </w:rPr>
        <w:t xml:space="preserve">What </w:t>
      </w:r>
      <w:proofErr w:type="gramStart"/>
      <w:r w:rsidRPr="00F71DF8">
        <w:rPr>
          <w:color w:val="auto"/>
        </w:rPr>
        <w:t>is</w:t>
      </w:r>
      <w:proofErr w:type="gramEnd"/>
      <w:r w:rsidRPr="00F71DF8">
        <w:rPr>
          <w:color w:val="auto"/>
        </w:rPr>
        <w:t xml:space="preserve"> Statistics? Explain its main types.</w:t>
      </w:r>
    </w:p>
    <w:p w14:paraId="63F75C58" w14:textId="77777777" w:rsidR="00A54CF9" w:rsidRPr="00F71DF8" w:rsidRDefault="00000000" w:rsidP="00F71DF8">
      <w:pPr>
        <w:ind w:left="360"/>
      </w:pPr>
      <w:r w:rsidRPr="00F71DF8">
        <w:t>Statistics is the science of collecting, analyzing, and interpreting data.</w:t>
      </w:r>
      <w:r w:rsidRPr="00F71DF8">
        <w:br/>
      </w:r>
      <w:r w:rsidRPr="00F71DF8">
        <w:br/>
        <w:t>Types:</w:t>
      </w:r>
      <w:r w:rsidRPr="00F71DF8">
        <w:br/>
        <w:t>- Descriptive: Summarizes data (mean, graphs).</w:t>
      </w:r>
      <w:r w:rsidRPr="00F71DF8">
        <w:br/>
        <w:t>- Inferential: Makes predictions or conclusions about a population from a sample.</w:t>
      </w:r>
    </w:p>
    <w:p w14:paraId="239E9402" w14:textId="6E2FCFD6" w:rsidR="00A54CF9" w:rsidRPr="00F71DF8" w:rsidRDefault="00000000" w:rsidP="00F71DF8">
      <w:pPr>
        <w:pStyle w:val="Heading2"/>
        <w:numPr>
          <w:ilvl w:val="0"/>
          <w:numId w:val="11"/>
        </w:numPr>
        <w:rPr>
          <w:color w:val="auto"/>
        </w:rPr>
      </w:pPr>
      <w:r w:rsidRPr="00F71DF8">
        <w:rPr>
          <w:color w:val="auto"/>
        </w:rPr>
        <w:t>Define population and sample with examples.</w:t>
      </w:r>
    </w:p>
    <w:p w14:paraId="15A0C3C1" w14:textId="77777777" w:rsidR="00A54CF9" w:rsidRPr="00F71DF8" w:rsidRDefault="00000000" w:rsidP="00F71DF8">
      <w:pPr>
        <w:ind w:left="360"/>
      </w:pPr>
      <w:r w:rsidRPr="00F71DF8">
        <w:t>Population: The entire group of interest. Example: All students in a university.</w:t>
      </w:r>
      <w:r w:rsidRPr="00F71DF8">
        <w:br/>
        <w:t>Sample: A subset of the population. Example: 100 students selected from the university.</w:t>
      </w:r>
    </w:p>
    <w:p w14:paraId="53829156" w14:textId="0AFB9FB9" w:rsidR="00A54CF9" w:rsidRPr="00F71DF8" w:rsidRDefault="00000000" w:rsidP="00F71DF8">
      <w:pPr>
        <w:pStyle w:val="Heading2"/>
        <w:numPr>
          <w:ilvl w:val="0"/>
          <w:numId w:val="11"/>
        </w:numPr>
        <w:rPr>
          <w:color w:val="auto"/>
        </w:rPr>
      </w:pPr>
      <w:r w:rsidRPr="00F71DF8">
        <w:rPr>
          <w:color w:val="auto"/>
        </w:rPr>
        <w:t>What is the difference between descriptive and inferential statistics?</w:t>
      </w:r>
    </w:p>
    <w:p w14:paraId="530E825B" w14:textId="413C46B1" w:rsidR="00A54CF9" w:rsidRPr="00F71DF8" w:rsidRDefault="00000000" w:rsidP="00F71DF8">
      <w:pPr>
        <w:ind w:left="1080"/>
      </w:pPr>
      <w:r w:rsidRPr="00F71DF8">
        <w:t>Descriptive: Summarizes data (tables, charts, averages).</w:t>
      </w:r>
      <w:r w:rsidRPr="00F71DF8">
        <w:br/>
        <w:t>- Inferential: Uses data from samples to make conclusions or predictions about populations.</w:t>
      </w:r>
    </w:p>
    <w:p w14:paraId="6EABCF66" w14:textId="1B35BDE5" w:rsidR="00A54CF9" w:rsidRPr="00F71DF8" w:rsidRDefault="00000000" w:rsidP="00F71DF8">
      <w:pPr>
        <w:pStyle w:val="Heading2"/>
        <w:numPr>
          <w:ilvl w:val="0"/>
          <w:numId w:val="11"/>
        </w:numPr>
        <w:rPr>
          <w:color w:val="auto"/>
        </w:rPr>
      </w:pPr>
      <w:r w:rsidRPr="00F71DF8">
        <w:rPr>
          <w:color w:val="auto"/>
        </w:rPr>
        <w:t>Explain data types (qualitative vs quantitative, discrete vs continuous).</w:t>
      </w:r>
    </w:p>
    <w:p w14:paraId="50405CF0" w14:textId="753DAF01" w:rsidR="00A54CF9" w:rsidRPr="00F71DF8" w:rsidRDefault="00000000" w:rsidP="00F71DF8">
      <w:pPr>
        <w:ind w:left="1080"/>
      </w:pPr>
      <w:r w:rsidRPr="00F71DF8">
        <w:t>Qualitative: Categorical (e.g., gender, colors).</w:t>
      </w:r>
      <w:r w:rsidRPr="00F71DF8">
        <w:br/>
        <w:t>- Quantitative: Numerical (e.g., height, marks).</w:t>
      </w:r>
      <w:r w:rsidRPr="00F71DF8">
        <w:br/>
        <w:t xml:space="preserve">  • Discrete: Countable (e.g., number of cars).</w:t>
      </w:r>
      <w:r w:rsidRPr="00F71DF8">
        <w:br/>
        <w:t xml:space="preserve">  • Continuous: Measurable (e.g., weight).</w:t>
      </w:r>
    </w:p>
    <w:p w14:paraId="503A37C8" w14:textId="4B9E15EA" w:rsidR="00A54CF9" w:rsidRPr="00F71DF8" w:rsidRDefault="00000000" w:rsidP="00F71DF8">
      <w:pPr>
        <w:pStyle w:val="Heading2"/>
        <w:numPr>
          <w:ilvl w:val="0"/>
          <w:numId w:val="11"/>
        </w:numPr>
        <w:rPr>
          <w:color w:val="auto"/>
        </w:rPr>
      </w:pPr>
      <w:r w:rsidRPr="00F71DF8">
        <w:rPr>
          <w:color w:val="auto"/>
        </w:rPr>
        <w:t>What is a variable in statistics? Give examples.</w:t>
      </w:r>
    </w:p>
    <w:p w14:paraId="647AD044" w14:textId="77777777" w:rsidR="00A54CF9" w:rsidRPr="00F71DF8" w:rsidRDefault="00000000" w:rsidP="00F71DF8">
      <w:pPr>
        <w:ind w:left="360"/>
      </w:pPr>
      <w:r w:rsidRPr="00F71DF8">
        <w:t>A variable is any characteristic that can take different values.</w:t>
      </w:r>
      <w:r w:rsidRPr="00F71DF8">
        <w:br/>
        <w:t>Examples: Age, income, test scores.</w:t>
      </w:r>
    </w:p>
    <w:p w14:paraId="5694AE06" w14:textId="7EE79E73" w:rsidR="00A54CF9" w:rsidRPr="00F71DF8" w:rsidRDefault="00000000" w:rsidP="00F71DF8">
      <w:pPr>
        <w:pStyle w:val="Heading2"/>
        <w:numPr>
          <w:ilvl w:val="0"/>
          <w:numId w:val="11"/>
        </w:numPr>
        <w:rPr>
          <w:color w:val="auto"/>
        </w:rPr>
      </w:pPr>
      <w:r w:rsidRPr="00F71DF8">
        <w:rPr>
          <w:color w:val="auto"/>
        </w:rPr>
        <w:t>Define mean, median, and mode. How are they different?</w:t>
      </w:r>
    </w:p>
    <w:p w14:paraId="20E4F68C" w14:textId="7D4301CF" w:rsidR="00A54CF9" w:rsidRPr="00F71DF8" w:rsidRDefault="00000000" w:rsidP="00F71DF8">
      <w:pPr>
        <w:ind w:left="1080"/>
      </w:pPr>
      <w:r w:rsidRPr="00F71DF8">
        <w:t>Mean: Average of values.</w:t>
      </w:r>
      <w:r w:rsidRPr="00F71DF8">
        <w:br/>
        <w:t>- Median: Middle value in ordered data.</w:t>
      </w:r>
      <w:r w:rsidRPr="00F71DF8">
        <w:br/>
        <w:t>- Mode: Most frequent value.</w:t>
      </w:r>
      <w:r w:rsidRPr="00F71DF8">
        <w:br/>
        <w:t>They differ in how they represent central tendency.</w:t>
      </w:r>
    </w:p>
    <w:p w14:paraId="0AD30E96" w14:textId="4E445A61" w:rsidR="00A54CF9" w:rsidRPr="00F71DF8" w:rsidRDefault="00000000" w:rsidP="00F71DF8">
      <w:pPr>
        <w:pStyle w:val="Heading2"/>
        <w:numPr>
          <w:ilvl w:val="0"/>
          <w:numId w:val="11"/>
        </w:numPr>
        <w:rPr>
          <w:color w:val="auto"/>
        </w:rPr>
      </w:pPr>
      <w:r w:rsidRPr="00F71DF8">
        <w:rPr>
          <w:color w:val="auto"/>
        </w:rPr>
        <w:t>How do you calculate the range of a dataset?</w:t>
      </w:r>
    </w:p>
    <w:p w14:paraId="5DE34D08" w14:textId="77777777" w:rsidR="00A54CF9" w:rsidRPr="00F71DF8" w:rsidRDefault="00000000" w:rsidP="00F71DF8">
      <w:pPr>
        <w:ind w:left="360"/>
      </w:pPr>
      <w:r w:rsidRPr="00F71DF8">
        <w:t>Range = Maximum value – Minimum value.</w:t>
      </w:r>
      <w:r w:rsidRPr="00F71DF8">
        <w:br/>
        <w:t>Example: For {2, 5, 9}, Range = 9 – 2 = 7.</w:t>
      </w:r>
    </w:p>
    <w:p w14:paraId="740F231D" w14:textId="26E4B739" w:rsidR="00A54CF9" w:rsidRPr="00F71DF8" w:rsidRDefault="00000000" w:rsidP="00F71DF8">
      <w:pPr>
        <w:pStyle w:val="Heading2"/>
        <w:numPr>
          <w:ilvl w:val="0"/>
          <w:numId w:val="11"/>
        </w:numPr>
        <w:rPr>
          <w:color w:val="auto"/>
        </w:rPr>
      </w:pPr>
      <w:r w:rsidRPr="00F71DF8">
        <w:rPr>
          <w:color w:val="auto"/>
        </w:rPr>
        <w:t>What is the standard deviation, and why is it important?</w:t>
      </w:r>
    </w:p>
    <w:p w14:paraId="03C30F5E" w14:textId="77777777" w:rsidR="00A54CF9" w:rsidRPr="00F71DF8" w:rsidRDefault="00000000" w:rsidP="00F71DF8">
      <w:pPr>
        <w:ind w:left="360"/>
      </w:pPr>
      <w:r w:rsidRPr="00F71DF8">
        <w:t>Standard deviation measures the spread of data from the mean.</w:t>
      </w:r>
      <w:r w:rsidRPr="00F71DF8">
        <w:br/>
        <w:t>It shows how consistent or varied the data is.</w:t>
      </w:r>
    </w:p>
    <w:p w14:paraId="6D313820" w14:textId="30A7D268" w:rsidR="00A54CF9" w:rsidRPr="00F71DF8" w:rsidRDefault="00000000" w:rsidP="00F71DF8">
      <w:pPr>
        <w:pStyle w:val="Heading2"/>
        <w:numPr>
          <w:ilvl w:val="0"/>
          <w:numId w:val="11"/>
        </w:numPr>
        <w:rPr>
          <w:color w:val="auto"/>
        </w:rPr>
      </w:pPr>
      <w:r w:rsidRPr="00F71DF8">
        <w:rPr>
          <w:color w:val="auto"/>
        </w:rPr>
        <w:lastRenderedPageBreak/>
        <w:t>Explain variance and how it relates to standard deviation.</w:t>
      </w:r>
    </w:p>
    <w:p w14:paraId="14431F8F" w14:textId="77777777" w:rsidR="00A54CF9" w:rsidRPr="00F71DF8" w:rsidRDefault="00000000" w:rsidP="00F71DF8">
      <w:pPr>
        <w:ind w:left="360"/>
      </w:pPr>
      <w:r w:rsidRPr="00F71DF8">
        <w:t>Variance is the average of squared deviations from the mean.</w:t>
      </w:r>
      <w:r w:rsidRPr="00F71DF8">
        <w:br/>
        <w:t>Standard deviation is the square root of variance.</w:t>
      </w:r>
    </w:p>
    <w:p w14:paraId="6E1E7535" w14:textId="0DAD023D" w:rsidR="00A54CF9" w:rsidRPr="00F71DF8" w:rsidRDefault="00000000" w:rsidP="00F71DF8">
      <w:pPr>
        <w:pStyle w:val="Heading2"/>
        <w:numPr>
          <w:ilvl w:val="0"/>
          <w:numId w:val="11"/>
        </w:numPr>
        <w:rPr>
          <w:color w:val="auto"/>
        </w:rPr>
      </w:pPr>
      <w:r w:rsidRPr="00F71DF8">
        <w:rPr>
          <w:color w:val="auto"/>
        </w:rPr>
        <w:t>What is a frequency distribution? Give an example.</w:t>
      </w:r>
    </w:p>
    <w:p w14:paraId="21835E4D" w14:textId="77777777" w:rsidR="00A54CF9" w:rsidRPr="00F71DF8" w:rsidRDefault="00000000" w:rsidP="00F71DF8">
      <w:pPr>
        <w:ind w:left="360"/>
      </w:pPr>
      <w:r w:rsidRPr="00F71DF8">
        <w:t>A table showing how often values occur.</w:t>
      </w:r>
      <w:r w:rsidRPr="00F71DF8">
        <w:br/>
        <w:t>Example: Test scores grouped into ranges with counts.</w:t>
      </w:r>
    </w:p>
    <w:p w14:paraId="47C5871D" w14:textId="31BEDDCB" w:rsidR="00A54CF9" w:rsidRPr="00F71DF8" w:rsidRDefault="00000000" w:rsidP="00F71DF8">
      <w:pPr>
        <w:pStyle w:val="Heading2"/>
        <w:numPr>
          <w:ilvl w:val="0"/>
          <w:numId w:val="11"/>
        </w:numPr>
        <w:rPr>
          <w:color w:val="auto"/>
        </w:rPr>
      </w:pPr>
      <w:r w:rsidRPr="00F71DF8">
        <w:rPr>
          <w:color w:val="auto"/>
        </w:rPr>
        <w:t>Explain the concept of normal distribution and its characteristics.</w:t>
      </w:r>
    </w:p>
    <w:p w14:paraId="7FDD46E3" w14:textId="77777777" w:rsidR="00A54CF9" w:rsidRPr="00F71DF8" w:rsidRDefault="00000000" w:rsidP="00F71DF8">
      <w:pPr>
        <w:ind w:left="360"/>
      </w:pPr>
      <w:r w:rsidRPr="00F71DF8">
        <w:t>Normal distribution is a symmetric, bell-shaped curve.</w:t>
      </w:r>
      <w:r w:rsidRPr="00F71DF8">
        <w:br/>
        <w:t>Characteristics: Mean=Median=Mode, 68-95-99.7% rule applies.</w:t>
      </w:r>
    </w:p>
    <w:p w14:paraId="66F56D1F" w14:textId="2B36134F" w:rsidR="00A54CF9" w:rsidRPr="00F71DF8" w:rsidRDefault="00000000" w:rsidP="00F71DF8">
      <w:pPr>
        <w:pStyle w:val="Heading2"/>
        <w:numPr>
          <w:ilvl w:val="0"/>
          <w:numId w:val="11"/>
        </w:numPr>
        <w:rPr>
          <w:color w:val="auto"/>
        </w:rPr>
      </w:pPr>
      <w:r w:rsidRPr="00F71DF8">
        <w:rPr>
          <w:color w:val="auto"/>
        </w:rPr>
        <w:t>What is skewness, and how does it affect data interpretation?</w:t>
      </w:r>
    </w:p>
    <w:p w14:paraId="7068256F" w14:textId="77777777" w:rsidR="00A54CF9" w:rsidRPr="00F71DF8" w:rsidRDefault="00000000" w:rsidP="00F71DF8">
      <w:pPr>
        <w:ind w:left="360"/>
      </w:pPr>
      <w:r w:rsidRPr="00F71DF8">
        <w:t>Skewness measures asymmetry of data.</w:t>
      </w:r>
      <w:r w:rsidRPr="00F71DF8">
        <w:br/>
        <w:t>- Positive skew: Tail on right.</w:t>
      </w:r>
      <w:r w:rsidRPr="00F71DF8">
        <w:br/>
        <w:t>- Negative skew: Tail on left.</w:t>
      </w:r>
    </w:p>
    <w:p w14:paraId="66711818" w14:textId="0BA059C8" w:rsidR="00A54CF9" w:rsidRPr="00F71DF8" w:rsidRDefault="00000000" w:rsidP="00F71DF8">
      <w:pPr>
        <w:pStyle w:val="Heading2"/>
        <w:numPr>
          <w:ilvl w:val="0"/>
          <w:numId w:val="11"/>
        </w:numPr>
        <w:rPr>
          <w:color w:val="auto"/>
        </w:rPr>
      </w:pPr>
      <w:r w:rsidRPr="00F71DF8">
        <w:rPr>
          <w:color w:val="auto"/>
        </w:rPr>
        <w:t>What is kurtosis, and what does it tell us about a dataset?</w:t>
      </w:r>
    </w:p>
    <w:p w14:paraId="1BB64BD4" w14:textId="77777777" w:rsidR="00A54CF9" w:rsidRPr="00F71DF8" w:rsidRDefault="00000000" w:rsidP="00F71DF8">
      <w:pPr>
        <w:ind w:left="360"/>
      </w:pPr>
      <w:r w:rsidRPr="00F71DF8">
        <w:t>Kurtosis measures the 'tailedness' of data distribution.</w:t>
      </w:r>
      <w:r w:rsidRPr="00F71DF8">
        <w:br/>
        <w:t>High kurtosis = more extreme values; low kurtosis = fewer extremes.</w:t>
      </w:r>
    </w:p>
    <w:p w14:paraId="3B87C833" w14:textId="7C64D9FD" w:rsidR="00A54CF9" w:rsidRPr="00F71DF8" w:rsidRDefault="00000000" w:rsidP="00F71DF8">
      <w:pPr>
        <w:pStyle w:val="Heading2"/>
        <w:numPr>
          <w:ilvl w:val="0"/>
          <w:numId w:val="11"/>
        </w:numPr>
        <w:rPr>
          <w:color w:val="auto"/>
        </w:rPr>
      </w:pPr>
      <w:r w:rsidRPr="00F71DF8">
        <w:rPr>
          <w:color w:val="auto"/>
        </w:rPr>
        <w:t>Differentiate between probability and statistics.</w:t>
      </w:r>
    </w:p>
    <w:p w14:paraId="6318319B" w14:textId="36AC71BB" w:rsidR="00A54CF9" w:rsidRPr="00F71DF8" w:rsidRDefault="00000000" w:rsidP="00F71DF8">
      <w:pPr>
        <w:ind w:left="1080"/>
      </w:pPr>
      <w:r w:rsidRPr="00F71DF8">
        <w:t>Probability: Predicts likelihood of events.</w:t>
      </w:r>
      <w:r w:rsidRPr="00F71DF8">
        <w:br/>
        <w:t>- Statistics: Analyzes collected data to make conclusions.</w:t>
      </w:r>
    </w:p>
    <w:p w14:paraId="3233E26C" w14:textId="75CD6A4F" w:rsidR="00A54CF9" w:rsidRPr="00F71DF8" w:rsidRDefault="00000000" w:rsidP="00F71DF8">
      <w:pPr>
        <w:pStyle w:val="Heading2"/>
        <w:numPr>
          <w:ilvl w:val="0"/>
          <w:numId w:val="11"/>
        </w:numPr>
        <w:rPr>
          <w:color w:val="auto"/>
        </w:rPr>
      </w:pPr>
      <w:r w:rsidRPr="00F71DF8">
        <w:rPr>
          <w:color w:val="auto"/>
        </w:rPr>
        <w:t>What is a z-score, and how is it calculated?</w:t>
      </w:r>
    </w:p>
    <w:p w14:paraId="0B821E48" w14:textId="77777777" w:rsidR="00A54CF9" w:rsidRPr="00F71DF8" w:rsidRDefault="00000000" w:rsidP="00F71DF8">
      <w:pPr>
        <w:ind w:left="360"/>
      </w:pPr>
      <w:r w:rsidRPr="00F71DF8">
        <w:t>Z-score = (Value – Mean) / Standard Deviation.</w:t>
      </w:r>
      <w:r w:rsidRPr="00F71DF8">
        <w:br/>
        <w:t>It measures how many standard deviations a value is from the mean.</w:t>
      </w:r>
    </w:p>
    <w:p w14:paraId="19D069DB" w14:textId="1F4C7CBF" w:rsidR="00A54CF9" w:rsidRPr="00F71DF8" w:rsidRDefault="00000000" w:rsidP="00F71DF8">
      <w:pPr>
        <w:pStyle w:val="Heading2"/>
        <w:numPr>
          <w:ilvl w:val="0"/>
          <w:numId w:val="11"/>
        </w:numPr>
        <w:rPr>
          <w:color w:val="auto"/>
        </w:rPr>
      </w:pPr>
      <w:r w:rsidRPr="00F71DF8">
        <w:rPr>
          <w:color w:val="auto"/>
        </w:rPr>
        <w:t>Explain the difference between population standard deviation and sample standard deviation.</w:t>
      </w:r>
    </w:p>
    <w:p w14:paraId="6B79A4C9" w14:textId="62AA65E1" w:rsidR="00A54CF9" w:rsidRPr="00F71DF8" w:rsidRDefault="00000000" w:rsidP="00F71DF8">
      <w:pPr>
        <w:ind w:left="1080"/>
      </w:pPr>
      <w:r w:rsidRPr="00F71DF8">
        <w:t>Population SD: Uses entire population data.</w:t>
      </w:r>
      <w:r w:rsidRPr="00F71DF8">
        <w:br/>
        <w:t>- Sample SD: Uses sample data with (n-1) denominator for unbiased estimate.</w:t>
      </w:r>
    </w:p>
    <w:p w14:paraId="34B3B5FF" w14:textId="6F8B9072" w:rsidR="00A54CF9" w:rsidRPr="00F71DF8" w:rsidRDefault="00000000" w:rsidP="00F71DF8">
      <w:pPr>
        <w:pStyle w:val="Heading2"/>
        <w:numPr>
          <w:ilvl w:val="0"/>
          <w:numId w:val="11"/>
        </w:numPr>
        <w:rPr>
          <w:color w:val="auto"/>
        </w:rPr>
      </w:pPr>
      <w:r w:rsidRPr="00F71DF8">
        <w:rPr>
          <w:color w:val="auto"/>
        </w:rPr>
        <w:t>What is the Central Limit Theorem, and why is it important?</w:t>
      </w:r>
    </w:p>
    <w:p w14:paraId="6D59BE97" w14:textId="77777777" w:rsidR="00A54CF9" w:rsidRPr="00F71DF8" w:rsidRDefault="00000000" w:rsidP="00F71DF8">
      <w:pPr>
        <w:ind w:left="360"/>
      </w:pPr>
      <w:r w:rsidRPr="00F71DF8">
        <w:t>It states that the sampling distribution of the sample mean approaches a normal distribution as sample size increases, regardless of population shape.</w:t>
      </w:r>
      <w:r w:rsidRPr="00F71DF8">
        <w:br/>
        <w:t>It allows valid inference using normal probability.</w:t>
      </w:r>
    </w:p>
    <w:p w14:paraId="26F1A796" w14:textId="74264D34" w:rsidR="00A54CF9" w:rsidRPr="00F71DF8" w:rsidRDefault="00F71DF8" w:rsidP="00F71DF8">
      <w:pPr>
        <w:pStyle w:val="Heading2"/>
        <w:ind w:left="360"/>
        <w:rPr>
          <w:color w:val="auto"/>
        </w:rPr>
      </w:pPr>
      <w:r>
        <w:rPr>
          <w:color w:val="auto"/>
        </w:rPr>
        <w:lastRenderedPageBreak/>
        <w:t>18.</w:t>
      </w:r>
      <w:r w:rsidR="00000000" w:rsidRPr="00F71DF8">
        <w:rPr>
          <w:color w:val="auto"/>
        </w:rPr>
        <w:t>What is correlation? Differentiate between positive and negative correlation.</w:t>
      </w:r>
    </w:p>
    <w:p w14:paraId="1FB6DB5E" w14:textId="77777777" w:rsidR="00A54CF9" w:rsidRPr="00F71DF8" w:rsidRDefault="00000000" w:rsidP="00F71DF8">
      <w:pPr>
        <w:ind w:left="360"/>
      </w:pPr>
      <w:r w:rsidRPr="00F71DF8">
        <w:t>Correlation measures strength of relationship between variables.</w:t>
      </w:r>
      <w:r w:rsidRPr="00F71DF8">
        <w:br/>
        <w:t>- Positive: Variables move in same direction.</w:t>
      </w:r>
      <w:r w:rsidRPr="00F71DF8">
        <w:br/>
        <w:t>- Negative: Variables move in opposite directions.</w:t>
      </w:r>
    </w:p>
    <w:p w14:paraId="450A6FA1" w14:textId="5F63E788" w:rsidR="00A54CF9" w:rsidRPr="00F71DF8" w:rsidRDefault="00000000" w:rsidP="00F71DF8">
      <w:pPr>
        <w:pStyle w:val="Heading2"/>
        <w:numPr>
          <w:ilvl w:val="0"/>
          <w:numId w:val="12"/>
        </w:numPr>
        <w:rPr>
          <w:color w:val="auto"/>
        </w:rPr>
      </w:pPr>
      <w:r w:rsidRPr="00F71DF8">
        <w:rPr>
          <w:color w:val="auto"/>
        </w:rPr>
        <w:t>Explain the difference between correlation and causation.</w:t>
      </w:r>
    </w:p>
    <w:p w14:paraId="3C693C18" w14:textId="77777777" w:rsidR="00A54CF9" w:rsidRPr="00F71DF8" w:rsidRDefault="00000000" w:rsidP="00F71DF8">
      <w:pPr>
        <w:ind w:left="360"/>
      </w:pPr>
      <w:r w:rsidRPr="00F71DF8">
        <w:t>Correlation shows association between variables.</w:t>
      </w:r>
      <w:r w:rsidRPr="00F71DF8">
        <w:br/>
        <w:t>Causation means one variable directly affects the other.</w:t>
      </w:r>
    </w:p>
    <w:p w14:paraId="2C333EEF" w14:textId="04DC8DDA" w:rsidR="00A54CF9" w:rsidRPr="00F71DF8" w:rsidRDefault="00000000" w:rsidP="00F71DF8">
      <w:pPr>
        <w:pStyle w:val="Heading2"/>
        <w:numPr>
          <w:ilvl w:val="0"/>
          <w:numId w:val="12"/>
        </w:numPr>
        <w:rPr>
          <w:color w:val="auto"/>
        </w:rPr>
      </w:pPr>
      <w:r w:rsidRPr="00F71DF8">
        <w:rPr>
          <w:color w:val="auto"/>
        </w:rPr>
        <w:t>What is regression analysis, and when is it used?</w:t>
      </w:r>
    </w:p>
    <w:p w14:paraId="450224F9" w14:textId="77777777" w:rsidR="00A54CF9" w:rsidRPr="00F71DF8" w:rsidRDefault="00000000" w:rsidP="00F71DF8">
      <w:pPr>
        <w:ind w:left="360"/>
      </w:pPr>
      <w:r w:rsidRPr="00F71DF8">
        <w:t xml:space="preserve">Regression analysis </w:t>
      </w:r>
      <w:proofErr w:type="gramStart"/>
      <w:r w:rsidRPr="00F71DF8">
        <w:t>models</w:t>
      </w:r>
      <w:proofErr w:type="gramEnd"/>
      <w:r w:rsidRPr="00F71DF8">
        <w:t xml:space="preserve"> relationships between variables to predict outcomes.</w:t>
      </w:r>
      <w:r w:rsidRPr="00F71DF8">
        <w:br/>
        <w:t>Used in forecasting (e.g., predicting sales from advertising).</w:t>
      </w:r>
    </w:p>
    <w:p w14:paraId="7E514F9A" w14:textId="2ED05E19" w:rsidR="00A54CF9" w:rsidRPr="00F71DF8" w:rsidRDefault="00000000" w:rsidP="00F71DF8">
      <w:pPr>
        <w:pStyle w:val="Heading2"/>
        <w:numPr>
          <w:ilvl w:val="0"/>
          <w:numId w:val="12"/>
        </w:numPr>
        <w:rPr>
          <w:color w:val="auto"/>
        </w:rPr>
      </w:pPr>
      <w:r w:rsidRPr="00F71DF8">
        <w:rPr>
          <w:color w:val="auto"/>
        </w:rPr>
        <w:t>Explain hypothesis testing and its steps.</w:t>
      </w:r>
    </w:p>
    <w:p w14:paraId="1067BD69" w14:textId="77777777" w:rsidR="00A54CF9" w:rsidRPr="00F71DF8" w:rsidRDefault="00000000" w:rsidP="00F71DF8">
      <w:pPr>
        <w:ind w:left="360"/>
      </w:pPr>
      <w:r w:rsidRPr="00F71DF8">
        <w:t>Hypothesis testing evaluates claims using data.</w:t>
      </w:r>
      <w:r w:rsidRPr="00F71DF8">
        <w:br/>
        <w:t>Steps: State hypotheses → Choose test → Set significance level → Analyze data → Accept/Reject null.</w:t>
      </w:r>
    </w:p>
    <w:p w14:paraId="76DA1F5C" w14:textId="7F8C29AA" w:rsidR="00A54CF9" w:rsidRPr="00F71DF8" w:rsidRDefault="00000000" w:rsidP="00F71DF8">
      <w:pPr>
        <w:pStyle w:val="Heading2"/>
        <w:numPr>
          <w:ilvl w:val="0"/>
          <w:numId w:val="12"/>
        </w:numPr>
        <w:rPr>
          <w:color w:val="auto"/>
        </w:rPr>
      </w:pPr>
      <w:r w:rsidRPr="00F71DF8">
        <w:rPr>
          <w:color w:val="auto"/>
        </w:rPr>
        <w:t>What is a null hypothesis and an alternative hypothesis?</w:t>
      </w:r>
    </w:p>
    <w:p w14:paraId="28F211CC" w14:textId="7BB505AD" w:rsidR="00A54CF9" w:rsidRPr="00F71DF8" w:rsidRDefault="00000000" w:rsidP="00F71DF8">
      <w:pPr>
        <w:ind w:left="1080"/>
      </w:pPr>
      <w:r w:rsidRPr="00F71DF8">
        <w:t>Null (H0): Assumes no effect or difference.</w:t>
      </w:r>
      <w:r w:rsidRPr="00F71DF8">
        <w:br/>
        <w:t>- Alternative (H1): Assumes there is an effect or difference.</w:t>
      </w:r>
    </w:p>
    <w:p w14:paraId="69A17EDF" w14:textId="24B6E8B4" w:rsidR="00A54CF9" w:rsidRPr="00F71DF8" w:rsidRDefault="00000000" w:rsidP="00F71DF8">
      <w:pPr>
        <w:pStyle w:val="Heading2"/>
        <w:numPr>
          <w:ilvl w:val="0"/>
          <w:numId w:val="12"/>
        </w:numPr>
        <w:rPr>
          <w:color w:val="auto"/>
        </w:rPr>
      </w:pPr>
      <w:r w:rsidRPr="00F71DF8">
        <w:rPr>
          <w:color w:val="auto"/>
        </w:rPr>
        <w:t>Explain p-value in hypothesis testing.</w:t>
      </w:r>
    </w:p>
    <w:p w14:paraId="738D20F4" w14:textId="77777777" w:rsidR="00A54CF9" w:rsidRPr="00F71DF8" w:rsidRDefault="00000000" w:rsidP="00F71DF8">
      <w:pPr>
        <w:ind w:left="360"/>
      </w:pPr>
      <w:r w:rsidRPr="00F71DF8">
        <w:t>P-value is the probability of observing the data if H0 is true.</w:t>
      </w:r>
      <w:r w:rsidRPr="00F71DF8">
        <w:br/>
        <w:t>Low p-value (&lt;0.05) → reject H0.</w:t>
      </w:r>
    </w:p>
    <w:p w14:paraId="083618B8" w14:textId="1F5F4E5A" w:rsidR="00A54CF9" w:rsidRPr="00F71DF8" w:rsidRDefault="00000000" w:rsidP="00F71DF8">
      <w:pPr>
        <w:pStyle w:val="Heading2"/>
        <w:numPr>
          <w:ilvl w:val="0"/>
          <w:numId w:val="12"/>
        </w:numPr>
        <w:rPr>
          <w:color w:val="auto"/>
        </w:rPr>
      </w:pPr>
      <w:r w:rsidRPr="00F71DF8">
        <w:rPr>
          <w:color w:val="auto"/>
        </w:rPr>
        <w:t>What is the difference between Type I and Type II errors?</w:t>
      </w:r>
    </w:p>
    <w:p w14:paraId="1E5F09DC" w14:textId="46799BCB" w:rsidR="00A54CF9" w:rsidRPr="00F71DF8" w:rsidRDefault="00000000" w:rsidP="00F71DF8">
      <w:pPr>
        <w:ind w:left="1080"/>
      </w:pPr>
      <w:r w:rsidRPr="00F71DF8">
        <w:t>Type I: Rejecting true H0 (false positive).</w:t>
      </w:r>
      <w:r w:rsidRPr="00F71DF8">
        <w:br/>
        <w:t>- Type II: Failing to reject false H0 (false negative).</w:t>
      </w:r>
    </w:p>
    <w:p w14:paraId="3F0A0D8C" w14:textId="2D32AA98" w:rsidR="00A54CF9" w:rsidRPr="00F71DF8" w:rsidRDefault="00000000" w:rsidP="00F71DF8">
      <w:pPr>
        <w:pStyle w:val="Heading2"/>
        <w:numPr>
          <w:ilvl w:val="0"/>
          <w:numId w:val="12"/>
        </w:numPr>
        <w:rPr>
          <w:color w:val="auto"/>
        </w:rPr>
      </w:pPr>
      <w:r w:rsidRPr="00F71DF8">
        <w:rPr>
          <w:color w:val="auto"/>
        </w:rPr>
        <w:t>What is a confidence interval, and how is it interpreted?</w:t>
      </w:r>
    </w:p>
    <w:p w14:paraId="7FB6786A" w14:textId="77777777" w:rsidR="00A54CF9" w:rsidRPr="00F71DF8" w:rsidRDefault="00000000" w:rsidP="00F71DF8">
      <w:pPr>
        <w:ind w:left="360"/>
      </w:pPr>
      <w:r w:rsidRPr="00F71DF8">
        <w:t>A confidence interval gives a range of values that likely contain the population parameter.</w:t>
      </w:r>
      <w:r w:rsidRPr="00F71DF8">
        <w:br/>
        <w:t>Example: 95% CI means we are 95% confident the true value lies within the range.</w:t>
      </w:r>
    </w:p>
    <w:p w14:paraId="1636826E" w14:textId="5A768F71" w:rsidR="00A54CF9" w:rsidRPr="00F71DF8" w:rsidRDefault="00000000" w:rsidP="00F71DF8">
      <w:pPr>
        <w:pStyle w:val="Heading2"/>
        <w:numPr>
          <w:ilvl w:val="0"/>
          <w:numId w:val="12"/>
        </w:numPr>
        <w:rPr>
          <w:color w:val="auto"/>
        </w:rPr>
      </w:pPr>
      <w:r w:rsidRPr="00F71DF8">
        <w:rPr>
          <w:color w:val="auto"/>
        </w:rPr>
        <w:t>Explain t-test and when to use it.</w:t>
      </w:r>
    </w:p>
    <w:p w14:paraId="44367C9E" w14:textId="77777777" w:rsidR="00A54CF9" w:rsidRPr="00F71DF8" w:rsidRDefault="00000000" w:rsidP="00F71DF8">
      <w:pPr>
        <w:ind w:left="360"/>
      </w:pPr>
      <w:r w:rsidRPr="00F71DF8">
        <w:t>T-test compares means between two groups.</w:t>
      </w:r>
      <w:r w:rsidRPr="00F71DF8">
        <w:br/>
        <w:t>Used when population SD is unknown and sample size is small.</w:t>
      </w:r>
    </w:p>
    <w:p w14:paraId="79579E40" w14:textId="2191B222" w:rsidR="00A54CF9" w:rsidRPr="00F71DF8" w:rsidRDefault="00000000" w:rsidP="00F71DF8">
      <w:pPr>
        <w:pStyle w:val="Heading2"/>
        <w:numPr>
          <w:ilvl w:val="0"/>
          <w:numId w:val="12"/>
        </w:numPr>
        <w:rPr>
          <w:color w:val="auto"/>
        </w:rPr>
      </w:pPr>
      <w:r w:rsidRPr="00F71DF8">
        <w:rPr>
          <w:color w:val="auto"/>
        </w:rPr>
        <w:t>Explain chi-square test and its applications.</w:t>
      </w:r>
    </w:p>
    <w:p w14:paraId="315EE9D3" w14:textId="77777777" w:rsidR="00A54CF9" w:rsidRPr="00F71DF8" w:rsidRDefault="00000000" w:rsidP="00F71DF8">
      <w:pPr>
        <w:ind w:left="360"/>
      </w:pPr>
      <w:r w:rsidRPr="00F71DF8">
        <w:t>Chi-square test checks relationship between categorical variables.</w:t>
      </w:r>
      <w:r w:rsidRPr="00F71DF8">
        <w:br/>
        <w:t>Applications: Goodness of fit, independence tests.</w:t>
      </w:r>
    </w:p>
    <w:p w14:paraId="213CFEC6" w14:textId="39848FC0" w:rsidR="00A54CF9" w:rsidRPr="00F71DF8" w:rsidRDefault="00F71DF8" w:rsidP="00F71DF8">
      <w:pPr>
        <w:pStyle w:val="Heading2"/>
        <w:numPr>
          <w:ilvl w:val="0"/>
          <w:numId w:val="12"/>
        </w:numPr>
        <w:rPr>
          <w:color w:val="auto"/>
        </w:rPr>
      </w:pPr>
      <w:proofErr w:type="gramStart"/>
      <w:r>
        <w:rPr>
          <w:color w:val="auto"/>
        </w:rPr>
        <w:lastRenderedPageBreak/>
        <w:t xml:space="preserve">What </w:t>
      </w:r>
      <w:r w:rsidR="00000000" w:rsidRPr="00F71DF8">
        <w:rPr>
          <w:color w:val="auto"/>
        </w:rPr>
        <w:t xml:space="preserve"> is</w:t>
      </w:r>
      <w:proofErr w:type="gramEnd"/>
      <w:r w:rsidR="00000000" w:rsidRPr="00F71DF8">
        <w:rPr>
          <w:color w:val="auto"/>
        </w:rPr>
        <w:t xml:space="preserve"> ANOVA, and when is it used?</w:t>
      </w:r>
    </w:p>
    <w:p w14:paraId="3C06B178" w14:textId="77777777" w:rsidR="00A54CF9" w:rsidRPr="00F71DF8" w:rsidRDefault="00000000" w:rsidP="00F71DF8">
      <w:pPr>
        <w:ind w:left="360"/>
      </w:pPr>
      <w:r w:rsidRPr="00F71DF8">
        <w:t>ANOVA (Analysis of Variance) compares means of 3 or more groups.</w:t>
      </w:r>
      <w:r w:rsidRPr="00F71DF8">
        <w:br/>
        <w:t>Used to test if group differences are statistically significant.</w:t>
      </w:r>
    </w:p>
    <w:p w14:paraId="67D323A1" w14:textId="38ECF494" w:rsidR="00A54CF9" w:rsidRPr="00F71DF8" w:rsidRDefault="00000000" w:rsidP="00F71DF8">
      <w:pPr>
        <w:pStyle w:val="Heading2"/>
        <w:numPr>
          <w:ilvl w:val="0"/>
          <w:numId w:val="12"/>
        </w:numPr>
        <w:rPr>
          <w:color w:val="auto"/>
        </w:rPr>
      </w:pPr>
      <w:r w:rsidRPr="00F71DF8">
        <w:rPr>
          <w:color w:val="auto"/>
        </w:rPr>
        <w:t>How do you handle missing data in statistics?</w:t>
      </w:r>
    </w:p>
    <w:p w14:paraId="2A0ACBEE" w14:textId="77777777" w:rsidR="00A54CF9" w:rsidRPr="00F71DF8" w:rsidRDefault="00000000" w:rsidP="00F71DF8">
      <w:pPr>
        <w:ind w:left="360"/>
      </w:pPr>
      <w:r w:rsidRPr="00F71DF8">
        <w:t>Methods: Remove missing values, replace with mean/median, or use advanced imputation techniques.</w:t>
      </w:r>
    </w:p>
    <w:p w14:paraId="7B3E2746" w14:textId="790835D6" w:rsidR="00A54CF9" w:rsidRPr="00F71DF8" w:rsidRDefault="00000000" w:rsidP="00F71DF8">
      <w:pPr>
        <w:pStyle w:val="Heading2"/>
        <w:numPr>
          <w:ilvl w:val="0"/>
          <w:numId w:val="12"/>
        </w:numPr>
        <w:rPr>
          <w:color w:val="auto"/>
        </w:rPr>
      </w:pPr>
      <w:r w:rsidRPr="00F71DF8">
        <w:rPr>
          <w:color w:val="auto"/>
        </w:rPr>
        <w:t>What is sampling bias, and how can it be reduced?</w:t>
      </w:r>
    </w:p>
    <w:p w14:paraId="1A75A304" w14:textId="77777777" w:rsidR="00A54CF9" w:rsidRPr="00F71DF8" w:rsidRDefault="00000000" w:rsidP="00F71DF8">
      <w:pPr>
        <w:ind w:left="360"/>
      </w:pPr>
      <w:r w:rsidRPr="00F71DF8">
        <w:t>Sampling bias occurs when a sample is not representative of the population.</w:t>
      </w:r>
      <w:r w:rsidRPr="00F71DF8">
        <w:br/>
        <w:t>Reduce by using random sampling and ensuring diverse selection.</w:t>
      </w:r>
    </w:p>
    <w:sectPr w:rsidR="00A54CF9" w:rsidRPr="00F71D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AB6DFA"/>
    <w:multiLevelType w:val="hybridMultilevel"/>
    <w:tmpl w:val="4456FB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E08C0B2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F4DBD"/>
    <w:multiLevelType w:val="hybridMultilevel"/>
    <w:tmpl w:val="307691A6"/>
    <w:lvl w:ilvl="0" w:tplc="30BCEB80">
      <w:start w:val="1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667767"/>
    <w:multiLevelType w:val="hybridMultilevel"/>
    <w:tmpl w:val="0F7C8D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266749">
    <w:abstractNumId w:val="8"/>
  </w:num>
  <w:num w:numId="2" w16cid:durableId="805393855">
    <w:abstractNumId w:val="6"/>
  </w:num>
  <w:num w:numId="3" w16cid:durableId="1201090392">
    <w:abstractNumId w:val="5"/>
  </w:num>
  <w:num w:numId="4" w16cid:durableId="1335961581">
    <w:abstractNumId w:val="4"/>
  </w:num>
  <w:num w:numId="5" w16cid:durableId="1185096566">
    <w:abstractNumId w:val="7"/>
  </w:num>
  <w:num w:numId="6" w16cid:durableId="446192960">
    <w:abstractNumId w:val="3"/>
  </w:num>
  <w:num w:numId="7" w16cid:durableId="1071663252">
    <w:abstractNumId w:val="2"/>
  </w:num>
  <w:num w:numId="8" w16cid:durableId="276714558">
    <w:abstractNumId w:val="1"/>
  </w:num>
  <w:num w:numId="9" w16cid:durableId="1993294099">
    <w:abstractNumId w:val="0"/>
  </w:num>
  <w:num w:numId="10" w16cid:durableId="1322849078">
    <w:abstractNumId w:val="9"/>
  </w:num>
  <w:num w:numId="11" w16cid:durableId="1036009145">
    <w:abstractNumId w:val="11"/>
  </w:num>
  <w:num w:numId="12" w16cid:durableId="16884082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6C2"/>
    <w:rsid w:val="0015074B"/>
    <w:rsid w:val="0029639D"/>
    <w:rsid w:val="00326F90"/>
    <w:rsid w:val="007F6D09"/>
    <w:rsid w:val="00A54CF9"/>
    <w:rsid w:val="00AA1D8D"/>
    <w:rsid w:val="00B47730"/>
    <w:rsid w:val="00CB0664"/>
    <w:rsid w:val="00F71D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5D1048"/>
  <w14:defaultImageDpi w14:val="300"/>
  <w15:docId w15:val="{9A685FB2-91CA-4165-B719-8B13B117F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Hanith Harid</cp:lastModifiedBy>
  <cp:revision>2</cp:revision>
  <cp:lastPrinted>2025-09-18T08:26:00Z</cp:lastPrinted>
  <dcterms:created xsi:type="dcterms:W3CDTF">2013-12-23T23:15:00Z</dcterms:created>
  <dcterms:modified xsi:type="dcterms:W3CDTF">2025-09-18T08:33:00Z</dcterms:modified>
  <cp:category/>
</cp:coreProperties>
</file>